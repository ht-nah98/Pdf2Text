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647838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3, 1, 1653, 2339]_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478385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 w:eastAsia="宋体"/>
      <w:sz w:val="13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