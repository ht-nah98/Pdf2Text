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UOVID-19's Impact on the Company and Status of Initiatives </w:t>
      </w:r>
    </w:p>
    <w:p>
      <w:pPr>
        <w:pStyle w:val="Heading1"/>
      </w:pPr>
      <w:r>
        <w:t>LOVID-19's Impact on the Company and Status of Initiatives</w:t>
      </w:r>
    </w:p>
    <w:p>
      <w:pPr>
        <w:ind w:firstLine="360"/>
      </w:pPr>
      <w:r>
        <w:rPr>
          <w:sz w:val="20"/>
        </w:rPr>
        <w:t xml:space="preserve">ofinitiatives </w:t>
      </w:r>
    </w:p>
    <w:p>
      <w:pPr>
        <w:ind w:firstLine="360"/>
      </w:pPr>
      <w:r>
        <w:rPr>
          <w:sz w:val="20"/>
        </w:rPr>
        <w:t xml:space="preserve">Ourinitialplanofconsolidatedbusinessperformancefo </w:t>
      </w:r>
      <w:r>
        <w:rPr>
          <w:sz w:val="20"/>
        </w:rPr>
        <w:t xml:space="preserve">digitalizationinclientindustries,andhavesteadily </w:t>
      </w:r>
      <w:r>
        <w:rPr>
          <w:sz w:val="20"/>
        </w:rPr>
        <w:t xml:space="preserve">FYE 2021 called for consolidated net profitof ￥400.0 </w:t>
      </w:r>
      <w:r>
        <w:rPr>
          <w:sz w:val="20"/>
        </w:rPr>
        <w:t xml:space="preserve">promoted initatives toevolve and transform ourexisting </w:t>
      </w:r>
      <w:r>
        <w:rPr>
          <w:sz w:val="20"/>
        </w:rPr>
        <w:t xml:space="preserve">oillion. This incorporates a direct downward impact from </w:t>
      </w:r>
      <w:r>
        <w:rPr>
          <w:sz w:val="20"/>
        </w:rPr>
        <w:t xml:space="preserve">businessmodels.It is said that COvID-19would rapidly </w:t>
      </w:r>
      <w:r>
        <w:rPr>
          <w:sz w:val="20"/>
        </w:rPr>
        <w:t xml:space="preserve">COVID-19 of roughly 10%, excluding such impacts as </w:t>
      </w:r>
      <w:r>
        <w:rPr>
          <w:sz w:val="20"/>
        </w:rPr>
        <w:t xml:space="preserve">accelerate changes in purchasing methods and prefer </w:t>
      </w:r>
      <w:r>
        <w:rPr>
          <w:sz w:val="20"/>
        </w:rPr>
        <w:t xml:space="preserve">alling resource prices. In addition,we set a higher-than </w:t>
      </w:r>
      <w:r>
        <w:rPr>
          <w:sz w:val="20"/>
        </w:rPr>
        <w:t xml:space="preserve">ences, as well as the digital shift.That said, the basic </w:t>
      </w:r>
      <w:r>
        <w:rPr>
          <w:sz w:val="20"/>
        </w:rPr>
        <w:t xml:space="preserve">usualoss buffe of 50.0 bilion, an increase of 20.0 </w:t>
      </w:r>
      <w:r>
        <w:rPr>
          <w:sz w:val="20"/>
        </w:rPr>
        <w:t xml:space="preserve">businessflow-procuring and delivering what customer </w:t>
      </w:r>
      <w:r>
        <w:rPr>
          <w:sz w:val="20"/>
        </w:rPr>
        <w:t xml:space="preserve">oillion from previous years. Our plan thus gave ample </w:t>
      </w:r>
      <w:r>
        <w:rPr>
          <w:sz w:val="20"/>
        </w:rPr>
        <w:t xml:space="preserve">Want-remains unchanged. Going forward, we will </w:t>
      </w:r>
      <w:r>
        <w:rPr>
          <w:sz w:val="20"/>
        </w:rPr>
        <w:t xml:space="preserve">consideration to preparedness for uncertainty in the </w:t>
      </w:r>
      <w:r>
        <w:rPr>
          <w:sz w:val="20"/>
        </w:rPr>
        <w:t xml:space="preserve">continue to take the social needs of individual countries </w:t>
      </w:r>
      <w:r>
        <w:rPr>
          <w:sz w:val="20"/>
        </w:rPr>
        <w:t xml:space="preserve">ousiness environment. </w:t>
      </w:r>
      <w:r>
        <w:rPr>
          <w:sz w:val="20"/>
        </w:rPr>
        <w:t xml:space="preserve">and regions into account as we pursue our business  </w:t>
      </w:r>
      <w:r>
        <w:rPr>
          <w:sz w:val="20"/>
        </w:rPr>
        <w:t xml:space="preserve">Even before the worldwide spread of COVID-19, we </w:t>
      </w:r>
      <w:r>
        <w:rPr>
          <w:sz w:val="20"/>
        </w:rPr>
        <w:t xml:space="preserve">from a customer viewpoint through a market-oriented </w:t>
      </w:r>
      <w:r>
        <w:rPr>
          <w:sz w:val="20"/>
        </w:rPr>
        <w:t xml:space="preserve">have been responding to rapid structural changes and </w:t>
      </w:r>
      <w:r>
        <w:rPr>
          <w:sz w:val="20"/>
        </w:rPr>
        <w:t xml:space="preserve">oerspective. </w:t>
      </w:r>
    </w:p>
    <w:p>
      <w:pPr>
        <w:ind w:firstLine="360"/>
      </w:pPr>
      <w:r>
        <w:rPr>
          <w:sz w:val="20"/>
        </w:rPr>
        <w:t xml:space="preserve">our initial plan of consolidated business performance fo </w:t>
      </w:r>
      <w:r>
        <w:rPr>
          <w:sz w:val="20"/>
        </w:rPr>
        <w:t xml:space="preserve">FYE 2021 called for consolidated net profit of 400.0 </w:t>
      </w:r>
      <w:r>
        <w:rPr>
          <w:sz w:val="20"/>
        </w:rPr>
        <w:t xml:space="preserve">oillion. This incorporates a direct downward impact from </w:t>
      </w:r>
      <w:r>
        <w:rPr>
          <w:sz w:val="20"/>
        </w:rPr>
        <w:t xml:space="preserve">COVID-19 of roughly 10%, excluding such impacts as  </w:t>
      </w:r>
      <w:r>
        <w:rPr>
          <w:sz w:val="20"/>
        </w:rPr>
        <w:t xml:space="preserve">alling resource prices. In addition,we set a higher-thar </w:t>
      </w:r>
      <w:r>
        <w:rPr>
          <w:sz w:val="20"/>
        </w:rPr>
        <w:t xml:space="preserve">usuallossbuffe o 50.0bilion, anincrease of 20. </w:t>
      </w:r>
      <w:r>
        <w:rPr>
          <w:sz w:val="20"/>
        </w:rPr>
        <w:t xml:space="preserve">oillion from previous years. Our plan thus gave ample </w:t>
      </w:r>
      <w:r>
        <w:rPr>
          <w:sz w:val="20"/>
        </w:rPr>
        <w:t xml:space="preserve">onsideration to preparedness for uncertainty in the </w:t>
      </w:r>
      <w:r>
        <w:rPr>
          <w:sz w:val="20"/>
        </w:rPr>
        <w:t xml:space="preserve">ousiness environment. </w:t>
      </w:r>
      <w:r>
        <w:rPr>
          <w:sz w:val="20"/>
        </w:rPr>
        <w:t xml:space="preserve"> Even before the worldwide spread of COVID-19, we </w:t>
      </w:r>
      <w:r>
        <w:rPr>
          <w:sz w:val="20"/>
        </w:rPr>
        <w:t xml:space="preserve">havebeenresponding torapid structural changes and </w:t>
      </w:r>
    </w:p>
    <w:p>
      <w:pPr>
        <w:ind w:firstLine="360"/>
      </w:pPr>
      <w:r>
        <w:rPr>
          <w:sz w:val="20"/>
        </w:rPr>
        <w:t xml:space="preserve">uigitalization in client industries, and have steadily </w:t>
      </w:r>
      <w:r>
        <w:rPr>
          <w:sz w:val="20"/>
        </w:rPr>
        <w:t xml:space="preserve">promoted initatives toevolve and transform ourexisting </w:t>
      </w:r>
      <w:r>
        <w:rPr>
          <w:sz w:val="20"/>
        </w:rPr>
        <w:t xml:space="preserve">business models. It is said that COvID-19would rapidll </w:t>
      </w:r>
      <w:r>
        <w:rPr>
          <w:sz w:val="20"/>
        </w:rPr>
        <w:t xml:space="preserve">accelerate changes in purchasing methods and prefer </w:t>
      </w:r>
      <w:r>
        <w:rPr>
          <w:sz w:val="20"/>
        </w:rPr>
        <w:t xml:space="preserve">ences, aswellas the dgital shifthat said, theac </w:t>
      </w:r>
      <w:r>
        <w:rPr>
          <w:sz w:val="20"/>
        </w:rPr>
        <w:t xml:space="preserve">business flow—procuring and delivering what customer </w:t>
      </w:r>
      <w:r>
        <w:rPr>
          <w:sz w:val="20"/>
        </w:rPr>
        <w:t xml:space="preserve">want-remains unchanged. Going forward, we will </w:t>
      </w:r>
      <w:r>
        <w:rPr>
          <w:sz w:val="20"/>
        </w:rPr>
        <w:t xml:space="preserve">continue to take the social needs of individual countres </w:t>
      </w:r>
      <w:r>
        <w:rPr>
          <w:sz w:val="20"/>
        </w:rPr>
        <w:t xml:space="preserve">and regions into account as we pursue our business </w:t>
      </w:r>
      <w:r>
        <w:rPr>
          <w:sz w:val="20"/>
        </w:rPr>
        <w:t xml:space="preserve">from a customer viewpoint through a market-oriented </w:t>
      </w:r>
      <w:r>
        <w:rPr>
          <w:sz w:val="20"/>
        </w:rPr>
        <w:t xml:space="preserve">spective </w:t>
      </w:r>
    </w:p>
    <w:p>
      <w:pPr>
        <w:ind w:firstLine="360"/>
      </w:pPr>
      <w:r>
        <w:rPr>
          <w:sz w:val="20"/>
        </w:rPr>
        <w:t xml:space="preserve">Lven if some business activities are suspended due </w:t>
      </w:r>
      <w:r>
        <w:rPr>
          <w:sz w:val="20"/>
        </w:rPr>
        <w:t xml:space="preserve">ampo-yoshi," which is the philosophy we have upheld </w:t>
      </w:r>
      <w:r>
        <w:rPr>
          <w:sz w:val="20"/>
        </w:rPr>
        <w:t xml:space="preserve">to COVID-19, rather than responding with emergency  </w:t>
      </w:r>
      <w:r>
        <w:rPr>
          <w:sz w:val="20"/>
        </w:rPr>
        <w:t xml:space="preserve">since the time of our founding. While ensuring that we </w:t>
      </w:r>
      <w:r>
        <w:rPr>
          <w:sz w:val="20"/>
        </w:rPr>
        <w:t xml:space="preserve">actions, webelieve companis shouldmaintain responsile </w:t>
      </w:r>
      <w:r>
        <w:rPr>
          <w:sz w:val="20"/>
        </w:rPr>
        <w:t xml:space="preserve">maintain and improve profitability,we will continue working </w:t>
      </w:r>
      <w:r>
        <w:rPr>
          <w:sz w:val="20"/>
        </w:rPr>
        <w:t xml:space="preserve">ESG management from a medium-to long-term  </w:t>
      </w:r>
      <w:r>
        <w:rPr>
          <w:sz w:val="20"/>
        </w:rPr>
        <w:t xml:space="preserve">hard toresolve social issues by,for instance, providinga </w:t>
      </w:r>
      <w:r>
        <w:rPr>
          <w:sz w:val="20"/>
        </w:rPr>
        <w:t xml:space="preserve">perspective. </w:t>
      </w:r>
      <w:r>
        <w:rPr>
          <w:sz w:val="20"/>
        </w:rPr>
        <w:t xml:space="preserve">wide range of products and services and creating new </w:t>
      </w:r>
      <w:r>
        <w:rPr>
          <w:sz w:val="20"/>
        </w:rPr>
        <w:t xml:space="preserve">In addition to environment-related measures to date, </w:t>
      </w:r>
      <w:r>
        <w:rPr>
          <w:sz w:val="20"/>
        </w:rPr>
        <w:t xml:space="preserve">businesses. To this end, we recognize the importance of </w:t>
      </w:r>
      <w:r>
        <w:rPr>
          <w:sz w:val="20"/>
        </w:rPr>
        <w:t xml:space="preserve">such as addressing climate change and marine plastic </w:t>
      </w:r>
      <w:r>
        <w:rPr>
          <w:sz w:val="20"/>
        </w:rPr>
        <w:t xml:space="preserve">remaining sensitive to changing social values and continu </w:t>
      </w:r>
      <w:r>
        <w:rPr>
          <w:sz w:val="20"/>
        </w:rPr>
        <w:t xml:space="preserve">pllution, the spread of COVID-19 provides an important </w:t>
      </w:r>
      <w:r>
        <w:rPr>
          <w:sz w:val="20"/>
        </w:rPr>
        <w:t xml:space="preserve">ously undertaking proactive and consistent initiatives that </w:t>
      </w:r>
      <w:r>
        <w:rPr>
          <w:sz w:val="20"/>
        </w:rPr>
        <w:t xml:space="preserve">opportunity to renew society-related initiatives, including </w:t>
      </w:r>
      <w:r>
        <w:rPr>
          <w:sz w:val="20"/>
        </w:rPr>
        <w:t xml:space="preserve">contribute to ESG. </w:t>
      </w:r>
      <w:r>
        <w:rPr>
          <w:sz w:val="20"/>
        </w:rPr>
        <w:t xml:space="preserve">the supply chain and human rights. In April 2020, we </w:t>
      </w:r>
      <w:r>
        <w:rPr>
          <w:sz w:val="20"/>
        </w:rPr>
        <w:t xml:space="preserve">clared a new Group corporate mission of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utheIIOCHU Group'sstrength liesIn theconsumer sector,itsbusinessessupport thesocial infrastructurethat forms the foundation of everyday lives in many ways. Accordingly,we areundertaking a host of initiativesto byCOVID-19.</w:t>
            </w:r>
          </w:p>
        </w:tc>
        <w:tc>
          <w:tcPr>
            <w:tcW w:type="dxa" w:w="1728"/>
            <w:vMerge w:val="restart"/>
          </w:tcPr>
          <w:p>
            <w:r>
              <w:t>Fsurvices thathelpleverage corporatedata.Amid therapid shift to working from home, this company energetically COVID-19.</w:t>
            </w:r>
          </w:p>
        </w:tc>
        <w:tc>
          <w:tcPr>
            <w:tcW w:type="dxa" w:w="1728"/>
            <w:vMerge w:val="restart"/>
          </w:tcPr>
          <w:p>
            <w:r>
              <w:t>societyatlarqe.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deployed aweb-based invoicedistribution serviceboth</w:t>
            </w:r>
          </w:p>
        </w:tc>
      </w:tr>
      <w:tr>
        <w:tc>
          <w:tcPr>
            <w:tcW w:type="dxa" w:w="1728"/>
          </w:tcPr>
          <w:p>
            <w:r>
              <w:t>sustaincorporate activities even in an environment affected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within and outside the ITOCHU Group.This move addressed the issueof preparation and shipping of invoice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  <w:vMerge w:val="restart"/>
          </w:tcPr>
          <w:p>
            <w:r>
              <w:t>Forexample,ursubsidiary,HOKENNOMADOGUCHI GROUP INC., which is one of Japan's largest insurance agencies with walk-in stores,has promptly established anationwidesystemtoprovide insuranceconsultations online,leveraging theITOCHU Groupresources,inorder torespond tocustomerconcerns aboutconducting insur- anceconsultationsface-to-face.This systemwenton line inJuly2020.Another examplecanbefoundat an affliatecd company,WingArc1st Inc.,whichprovidessoftwareand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 w:val="restart"/>
          </w:tcPr>
          <w:p>
            <w:r>
              <w:t>Throughtheseimprovementsonthefrontlinesof characteristics in business contributing to customers and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whichhadpresented abarriertoworking fromhome. Through this service,WingArc1st Inc.helps toprevent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>infection risk atcompaniesadopting thesystem and aided the shift in workstyles in an environment affected by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businessandthesteadilyaccumulatedeffectofsmallinitia tives,theITOCHUGroupdemonstratesitshighlydistinctive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/>
        </w:tc>
      </w:tr>
    </w:tbl>
    <w:p>
      <w:pPr>
        <w:ind w:firstLine="360"/>
      </w:pPr>
      <w:r>
        <w:rPr>
          <w:sz w:val="20"/>
        </w:rPr>
        <w:t xml:space="preserve"> theIIOCHUGroup'sstrength llesintheconsur </w:t>
      </w:r>
      <w:r>
        <w:rPr>
          <w:sz w:val="20"/>
        </w:rPr>
        <w:t xml:space="preserve">survices that help leverage corporate data.Amid the </w:t>
      </w:r>
      <w:r>
        <w:rPr>
          <w:sz w:val="20"/>
        </w:rPr>
        <w:t xml:space="preserve">sector, its usinesses support thesocialinfrastructure that </w:t>
      </w:r>
      <w:r>
        <w:rPr>
          <w:sz w:val="20"/>
        </w:rPr>
        <w:t xml:space="preserve">shiftoworking from home, this company energetically </w:t>
      </w:r>
      <w:r>
        <w:rPr>
          <w:sz w:val="20"/>
        </w:rPr>
        <w:t xml:space="preserve">forms the foundation of everyday lives in many ways. </w:t>
      </w:r>
      <w:r>
        <w:rPr>
          <w:sz w:val="20"/>
        </w:rPr>
        <w:t xml:space="preserve">deployed a web-based invoice distribution service both </w:t>
      </w:r>
      <w:r>
        <w:rPr>
          <w:sz w:val="20"/>
        </w:rPr>
        <w:t xml:space="preserve">Acordinglweareudtaingast finitatit </w:t>
      </w:r>
      <w:r>
        <w:rPr>
          <w:sz w:val="20"/>
        </w:rPr>
        <w:t xml:space="preserve">within and outside the ITOCHU Group. This move </w:t>
      </w:r>
      <w:r>
        <w:rPr>
          <w:sz w:val="20"/>
        </w:rPr>
        <w:t xml:space="preserve">addresedtheissueof preparation andshipping of invoice </w:t>
      </w:r>
      <w:r>
        <w:rPr>
          <w:sz w:val="20"/>
        </w:rPr>
        <w:t xml:space="preserve">sustain corporate activities even in an environment affected </w:t>
      </w:r>
      <w:r>
        <w:rPr>
          <w:sz w:val="20"/>
        </w:rPr>
        <w:t xml:space="preserve">oyCOVID-19. </w:t>
      </w:r>
      <w:r>
        <w:rPr>
          <w:sz w:val="20"/>
        </w:rPr>
        <w:t xml:space="preserve">which had presented a barier to working from home. </w:t>
      </w:r>
      <w:r>
        <w:rPr>
          <w:sz w:val="20"/>
        </w:rPr>
        <w:t xml:space="preserve">For example, our subsidiary, HOKEN NO MADOGUCHI </w:t>
      </w:r>
      <w:r>
        <w:rPr>
          <w:sz w:val="20"/>
        </w:rPr>
        <w:t xml:space="preserve">Through this service, WingArc1st Inc. helps to prevent  </w:t>
      </w:r>
      <w:r>
        <w:rPr>
          <w:sz w:val="20"/>
        </w:rPr>
        <w:t xml:space="preserve">GROUP INC., which is one of Japan's largest insurance  </w:t>
      </w:r>
      <w:r>
        <w:rPr>
          <w:sz w:val="20"/>
        </w:rPr>
        <w:t xml:space="preserve">linfectionrisk at companies adopting the system and aided </w:t>
      </w:r>
      <w:r>
        <w:rPr>
          <w:sz w:val="20"/>
        </w:rPr>
        <w:t xml:space="preserve">agencieswithwalk-instorehasprmptlyetablid </w:t>
      </w:r>
      <w:r>
        <w:rPr>
          <w:sz w:val="20"/>
        </w:rPr>
        <w:t xml:space="preserve">the shit inworkstyles in an environment affected by </w:t>
      </w:r>
      <w:r>
        <w:rPr>
          <w:sz w:val="20"/>
        </w:rPr>
        <w:t xml:space="preserve">a nationwide systemto provide insurance consultations </w:t>
      </w:r>
      <w:r>
        <w:rPr>
          <w:sz w:val="20"/>
        </w:rPr>
        <w:t xml:space="preserve">COVID-19. </w:t>
      </w:r>
      <w:r>
        <w:rPr>
          <w:sz w:val="20"/>
        </w:rPr>
        <w:t xml:space="preserve">online, leveraging the ITOCHU Group resources, in order </w:t>
      </w:r>
      <w:r>
        <w:rPr>
          <w:sz w:val="20"/>
        </w:rPr>
        <w:t xml:space="preserve">Through these improvements on the front lines of  </w:t>
      </w:r>
      <w:r>
        <w:rPr>
          <w:sz w:val="20"/>
        </w:rPr>
        <w:t xml:space="preserve">0 respond to customer concerns about conducting insur </w:t>
      </w:r>
      <w:r>
        <w:rPr>
          <w:sz w:val="20"/>
        </w:rPr>
        <w:t xml:space="preserve">business and the steadily accumulated effect of small initia </w:t>
      </w:r>
      <w:r>
        <w:rPr>
          <w:sz w:val="20"/>
        </w:rPr>
        <w:t xml:space="preserve">ance consultations face-to-face. This system went on line </w:t>
      </w:r>
      <w:r>
        <w:rPr>
          <w:sz w:val="20"/>
        </w:rPr>
        <w:t xml:space="preserve">tives, theITOCHGroup demonstratesits highly distinctive </w:t>
      </w:r>
      <w:r>
        <w:rPr>
          <w:sz w:val="20"/>
        </w:rPr>
        <w:t xml:space="preserve">in July2020. Another example can be found at an afliatecl </w:t>
      </w:r>
      <w:r>
        <w:rPr>
          <w:sz w:val="20"/>
        </w:rPr>
        <w:t xml:space="preserve">characteristics in business contributing to customers and </w:t>
      </w:r>
      <w:r>
        <w:rPr>
          <w:sz w:val="20"/>
        </w:rPr>
        <w:t xml:space="preserve">societyat large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27168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754, 1, 3140, 2060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16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i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COtOANAL REPORT20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