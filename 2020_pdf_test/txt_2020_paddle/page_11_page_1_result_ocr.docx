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CONTENTS </w:t>
      </w:r>
    </w:p>
    <w:p>
      <w:pPr>
        <w:ind w:firstLine="360"/>
      </w:pPr>
      <w:r>
        <w:rPr>
          <w:sz w:val="20"/>
        </w:rPr>
        <w:t xml:space="preserve">ONTENT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