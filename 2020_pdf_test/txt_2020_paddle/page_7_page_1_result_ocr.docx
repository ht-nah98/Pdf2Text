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222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8, 103, 3231, 230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22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