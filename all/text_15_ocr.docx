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Division Companies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From its original business of textiles, IToCHU has expanded its areas of opera- </w:t>
      </w:r>
      <w:r>
        <w:rPr>
          <w:sz w:val="20"/>
        </w:rPr>
        <w:t xml:space="preserve">tions to include natural resource development, machinery,foods,consumer- </w:t>
      </w:r>
      <w:r>
        <w:rPr>
          <w:sz w:val="20"/>
        </w:rPr>
        <w:t xml:space="preserve">related businesses,and financial services.At the same time,it has developed </w:t>
      </w:r>
      <w:r>
        <w:rPr>
          <w:sz w:val="20"/>
        </w:rPr>
        <w:t xml:space="preserve">an integrated business structure that encompassesnot only tradingbut also </w:t>
      </w:r>
      <w:r>
        <w:rPr>
          <w:sz w:val="20"/>
        </w:rPr>
        <w:t xml:space="preserve">investment and project organization </w:t>
      </w:r>
      <w:r>
        <w:rPr>
          <w:sz w:val="20"/>
        </w:rPr>
        <w:t xml:space="preserve">Based on the Division Company System introduced in April 1997, ITOCHU has </w:t>
      </w:r>
      <w:r>
        <w:rPr>
          <w:sz w:val="20"/>
        </w:rPr>
        <w:t xml:space="preserve">seven Division Companies. The aim of this system is to maximize revenue and </w:t>
      </w:r>
      <w:r>
        <w:rPr>
          <w:sz w:val="20"/>
        </w:rPr>
        <w:t xml:space="preserve">earnings in each field of business through a swift decision-making process. </w:t>
      </w:r>
      <w:r>
        <w:rPr>
          <w:sz w:val="20"/>
        </w:rPr>
        <w:t xml:space="preserve">In addition, we are working to maximize the earnings of the entire Group </w:t>
      </w:r>
      <w:r>
        <w:rPr>
          <w:sz w:val="20"/>
        </w:rPr>
        <w:t xml:space="preserve">through the horizontal integration of projects spanning the Division Companies </w:t>
      </w:r>
      <w:r>
        <w:rPr>
          <w:sz w:val="20"/>
        </w:rPr>
        <w:t xml:space="preserve">and inclosecooperationwithITOCHUHeadquarters.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DivisionCompaniesataGlance...... </w:t>
      </w:r>
      <w:r>
        <w:rPr>
          <w:sz w:val="20"/>
        </w:rPr>
        <w:t xml:space="preserve">26 </w:t>
      </w:r>
      <w:r>
        <w:rPr>
          <w:sz w:val="20"/>
        </w:rPr>
        <w:t xml:space="preserve">Textile Company......2 </w:t>
      </w:r>
      <w:r>
        <w:rPr>
          <w:sz w:val="20"/>
        </w:rPr>
        <w:t xml:space="preserve">28 </w:t>
      </w:r>
      <w:r>
        <w:rPr>
          <w:sz w:val="20"/>
        </w:rPr>
        <w:t xml:space="preserve">MachineryCompany.....3 </w:t>
      </w:r>
      <w:r>
        <w:rPr>
          <w:sz w:val="20"/>
        </w:rPr>
        <w:t xml:space="preserve">30 </w:t>
      </w:r>
      <w:r>
        <w:rPr>
          <w:sz w:val="20"/>
        </w:rPr>
        <w:t xml:space="preserve">Aerospace, Electronics &amp; Multimedia Company ... </w:t>
      </w:r>
      <w:r>
        <w:rPr>
          <w:sz w:val="20"/>
        </w:rPr>
        <w:t xml:space="preserve">32 </w:t>
      </w:r>
      <w:r>
        <w:rPr>
          <w:sz w:val="20"/>
        </w:rPr>
        <w:t xml:space="preserve">Energy, Metals &amp; Minerals Company ..... </w:t>
      </w:r>
      <w:r>
        <w:rPr>
          <w:sz w:val="20"/>
        </w:rPr>
        <w:t xml:space="preserve">34 </w:t>
      </w:r>
      <w:r>
        <w:rPr>
          <w:sz w:val="20"/>
        </w:rPr>
        <w:t xml:space="preserve">Chemicals, Forest Products &amp; General Merchandise Company .... </w:t>
      </w:r>
      <w:r>
        <w:rPr>
          <w:sz w:val="20"/>
        </w:rPr>
        <w:t xml:space="preserve">36 </w:t>
      </w:r>
      <w:r>
        <w:rPr>
          <w:sz w:val="20"/>
        </w:rPr>
        <w:t xml:space="preserve">Food Company.... </w:t>
      </w:r>
      <w:r>
        <w:rPr>
          <w:sz w:val="20"/>
        </w:rPr>
        <w:t xml:space="preserve">38 </w:t>
      </w:r>
      <w:r>
        <w:rPr>
          <w:sz w:val="20"/>
        </w:rPr>
        <w:t xml:space="preserve">Finance, Realty, Insurance &amp; Logistics Services Company .... </w:t>
      </w:r>
      <w:r>
        <w:rPr>
          <w:sz w:val="20"/>
        </w:rPr>
        <w:t xml:space="preserve">40 </w:t>
      </w:r>
      <w:r>
        <w:rPr>
          <w:sz w:val="20"/>
        </w:rPr>
        <w:t xml:space="preserve">Headquarters....... </w:t>
      </w:r>
      <w:r>
        <w:rPr>
          <w:sz w:val="20"/>
        </w:rPr>
        <w:t xml:space="preserve">42 </w:t>
      </w:r>
    </w:p>
    <w:p>
      <w:pPr>
        <w:ind w:firstLine="360"/>
      </w:pPr>
      <w:r>
        <w:rPr>
          <w:sz w:val="20"/>
        </w:rPr>
        <w:t xml:space="preserve">DivisionCompanies ataGlance...... </w:t>
      </w:r>
      <w:r>
        <w:rPr>
          <w:sz w:val="20"/>
        </w:rPr>
        <w:t xml:space="preserve">26 </w:t>
      </w:r>
      <w:r>
        <w:rPr>
          <w:sz w:val="20"/>
        </w:rPr>
        <w:t xml:space="preserve">Textile Company......2 </w:t>
      </w:r>
      <w:r>
        <w:rPr>
          <w:sz w:val="20"/>
        </w:rPr>
        <w:t xml:space="preserve">28 </w:t>
      </w:r>
      <w:r>
        <w:rPr>
          <w:sz w:val="20"/>
        </w:rPr>
        <w:t xml:space="preserve">MachineryCompany.....3 </w:t>
      </w:r>
      <w:r>
        <w:rPr>
          <w:sz w:val="20"/>
        </w:rPr>
        <w:t xml:space="preserve">30 </w:t>
      </w:r>
      <w:r>
        <w:rPr>
          <w:sz w:val="20"/>
        </w:rPr>
        <w:t xml:space="preserve">Aerospace, Electronics &amp; Multimedia Company .... </w:t>
      </w:r>
      <w:r>
        <w:rPr>
          <w:sz w:val="20"/>
        </w:rPr>
        <w:t xml:space="preserve">32 </w:t>
      </w:r>
      <w:r>
        <w:rPr>
          <w:sz w:val="20"/>
        </w:rPr>
        <w:t xml:space="preserve">Energy, Metals &amp; Minerals Company..... </w:t>
      </w:r>
      <w:r>
        <w:rPr>
          <w:sz w:val="20"/>
        </w:rPr>
        <w:t xml:space="preserve">34 </w:t>
      </w:r>
      <w:r>
        <w:rPr>
          <w:sz w:val="20"/>
        </w:rPr>
        <w:t xml:space="preserve">Chemicals, Forest Products &amp; General Merchandise Company..... </w:t>
      </w:r>
      <w:r>
        <w:rPr>
          <w:sz w:val="20"/>
        </w:rPr>
        <w:t xml:space="preserve">36 </w:t>
      </w:r>
      <w:r>
        <w:rPr>
          <w:sz w:val="20"/>
        </w:rPr>
        <w:t xml:space="preserve">Food Company.... </w:t>
      </w:r>
      <w:r>
        <w:rPr>
          <w:sz w:val="20"/>
        </w:rPr>
        <w:t xml:space="preserve">38 </w:t>
      </w:r>
      <w:r>
        <w:rPr>
          <w:sz w:val="20"/>
        </w:rPr>
        <w:t xml:space="preserve">Finance, Realty, Insurance &amp; Logistics Services Company ..... </w:t>
      </w:r>
      <w:r>
        <w:rPr>
          <w:sz w:val="20"/>
        </w:rPr>
        <w:t xml:space="preserve">40 </w:t>
      </w:r>
      <w:r>
        <w:rPr>
          <w:sz w:val="20"/>
        </w:rPr>
        <w:t xml:space="preserve">Headquarters....... </w:t>
      </w:r>
      <w:r>
        <w:rPr>
          <w:sz w:val="20"/>
        </w:rPr>
        <w:t xml:space="preserve">42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